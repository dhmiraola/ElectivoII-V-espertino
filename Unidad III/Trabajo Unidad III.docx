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F17E8" w14:textId="25D31267" w:rsidR="0034032B" w:rsidRPr="00A33409" w:rsidRDefault="00000000" w:rsidP="00345B2F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CL" w:eastAsia="es-CL"/>
        </w:rPr>
      </w:pPr>
      <w:r w:rsidRPr="00A33409">
        <w:rPr>
          <w:rFonts w:ascii="Times New Roman" w:eastAsia="Times New Roman" w:hAnsi="Times New Roman" w:cs="Times New Roman"/>
          <w:b/>
          <w:bCs/>
          <w:sz w:val="24"/>
          <w:szCs w:val="24"/>
          <w:lang w:val="es-CL" w:eastAsia="es-CL"/>
        </w:rPr>
        <w:t>Trabajo Unidad I</w:t>
      </w:r>
      <w:r w:rsidR="00A33409">
        <w:rPr>
          <w:rFonts w:ascii="Times New Roman" w:eastAsia="Times New Roman" w:hAnsi="Times New Roman" w:cs="Times New Roman"/>
          <w:b/>
          <w:bCs/>
          <w:sz w:val="24"/>
          <w:szCs w:val="24"/>
          <w:lang w:val="es-CL" w:eastAsia="es-CL"/>
        </w:rPr>
        <w:t>I</w:t>
      </w:r>
      <w:r w:rsidRPr="00A33409">
        <w:rPr>
          <w:rFonts w:ascii="Times New Roman" w:eastAsia="Times New Roman" w:hAnsi="Times New Roman" w:cs="Times New Roman"/>
          <w:b/>
          <w:bCs/>
          <w:sz w:val="24"/>
          <w:szCs w:val="24"/>
          <w:lang w:val="es-CL" w:eastAsia="es-CL"/>
        </w:rPr>
        <w:t>I: Redes Neuronales Recurrentes con Keras o PyTorch</w:t>
      </w:r>
    </w:p>
    <w:p w14:paraId="6F850C99" w14:textId="77777777" w:rsidR="0034032B" w:rsidRPr="00345B2F" w:rsidRDefault="00000000" w:rsidP="00345B2F">
      <w:pPr>
        <w:rPr>
          <w:rFonts w:ascii="Times New Roman" w:hAnsi="Times New Roman" w:cs="Times New Roman"/>
          <w:sz w:val="24"/>
          <w:szCs w:val="24"/>
          <w:lang w:val="es-CL"/>
        </w:rPr>
      </w:pPr>
      <w:r w:rsidRPr="00345B2F">
        <w:rPr>
          <w:rFonts w:ascii="Times New Roman" w:hAnsi="Times New Roman" w:cs="Times New Roman"/>
          <w:sz w:val="24"/>
          <w:szCs w:val="24"/>
          <w:lang w:val="es-CL"/>
        </w:rPr>
        <w:t>Objetivo: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br/>
        <w:t>El objetivo de este trabajo es que desarrollen una red neuronal recurrente aplicándola a la predicción de secuencias temporales o análisis de texto, utilizando un dataset de su elección que incluya secuencias (por ejemplo, datos de series de tiempo, texto, o secuencias numéricas).</w:t>
      </w:r>
    </w:p>
    <w:p w14:paraId="5E414A4F" w14:textId="77777777" w:rsidR="0034032B" w:rsidRPr="00345B2F" w:rsidRDefault="00000000" w:rsidP="00345B2F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CL"/>
        </w:rPr>
      </w:pPr>
      <w:r w:rsidRPr="00345B2F">
        <w:rPr>
          <w:rFonts w:ascii="Times New Roman" w:hAnsi="Times New Roman" w:cs="Times New Roman"/>
          <w:color w:val="auto"/>
          <w:sz w:val="24"/>
          <w:szCs w:val="24"/>
          <w:lang w:val="es-CL"/>
        </w:rPr>
        <w:t>Instrucciones</w:t>
      </w:r>
    </w:p>
    <w:p w14:paraId="09CC94F1" w14:textId="77777777" w:rsidR="0034032B" w:rsidRPr="00345B2F" w:rsidRDefault="00000000" w:rsidP="00345B2F">
      <w:pPr>
        <w:pStyle w:val="Ttulo3"/>
        <w:rPr>
          <w:rFonts w:ascii="Times New Roman" w:hAnsi="Times New Roman" w:cs="Times New Roman"/>
          <w:color w:val="auto"/>
          <w:sz w:val="24"/>
          <w:szCs w:val="24"/>
          <w:lang w:val="es-CL"/>
        </w:rPr>
      </w:pPr>
      <w:r w:rsidRPr="00345B2F">
        <w:rPr>
          <w:rFonts w:ascii="Times New Roman" w:hAnsi="Times New Roman" w:cs="Times New Roman"/>
          <w:color w:val="auto"/>
          <w:sz w:val="24"/>
          <w:szCs w:val="24"/>
          <w:lang w:val="es-CL"/>
        </w:rPr>
        <w:t>1. Selección del Dataset y Análisis Inicial (5 puntos):</w:t>
      </w:r>
    </w:p>
    <w:p w14:paraId="087A85AC" w14:textId="77777777" w:rsidR="0034032B" w:rsidRPr="00345B2F" w:rsidRDefault="00000000" w:rsidP="00345B2F">
      <w:pPr>
        <w:rPr>
          <w:rFonts w:ascii="Times New Roman" w:hAnsi="Times New Roman" w:cs="Times New Roman"/>
          <w:sz w:val="24"/>
          <w:szCs w:val="24"/>
          <w:lang w:val="es-CL"/>
        </w:rPr>
      </w:pPr>
      <w:r w:rsidRPr="00345B2F">
        <w:rPr>
          <w:rFonts w:ascii="Times New Roman" w:hAnsi="Times New Roman" w:cs="Times New Roman"/>
          <w:sz w:val="24"/>
          <w:szCs w:val="24"/>
          <w:lang w:val="es-CL"/>
        </w:rPr>
        <w:t>Elijan un dataset relacionado con secuencias (por ejemplo, series de tiempo financieras, textos de noticias, o datos generados por sensores).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br/>
        <w:t>Describan el dataset y su relevancia. Indiquen: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br/>
        <w:t>- Tamaño del dataset.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br/>
        <w:t>- Tipo de datos (texto, numéricos, etc.).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br/>
        <w:t>- Cantidad de características y secuencias.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br/>
        <w:t>Justifiquen la elección del dataset en un breve párrafo.</w:t>
      </w:r>
    </w:p>
    <w:p w14:paraId="5F66B9BA" w14:textId="77777777" w:rsidR="0034032B" w:rsidRPr="00345B2F" w:rsidRDefault="00000000" w:rsidP="00345B2F">
      <w:pPr>
        <w:pStyle w:val="Ttulo3"/>
        <w:rPr>
          <w:rFonts w:ascii="Times New Roman" w:hAnsi="Times New Roman" w:cs="Times New Roman"/>
          <w:color w:val="auto"/>
          <w:sz w:val="24"/>
          <w:szCs w:val="24"/>
          <w:lang w:val="es-CL"/>
        </w:rPr>
      </w:pPr>
      <w:r w:rsidRPr="00345B2F">
        <w:rPr>
          <w:rFonts w:ascii="Times New Roman" w:hAnsi="Times New Roman" w:cs="Times New Roman"/>
          <w:color w:val="auto"/>
          <w:sz w:val="24"/>
          <w:szCs w:val="24"/>
          <w:lang w:val="es-CL"/>
        </w:rPr>
        <w:t>2. Preprocesamiento de Datos (10 puntos):</w:t>
      </w:r>
    </w:p>
    <w:p w14:paraId="02EFEECA" w14:textId="77777777" w:rsidR="0034032B" w:rsidRPr="00345B2F" w:rsidRDefault="00000000" w:rsidP="00345B2F">
      <w:pPr>
        <w:rPr>
          <w:rFonts w:ascii="Times New Roman" w:hAnsi="Times New Roman" w:cs="Times New Roman"/>
          <w:sz w:val="24"/>
          <w:szCs w:val="24"/>
          <w:lang w:val="es-CL"/>
        </w:rPr>
      </w:pPr>
      <w:r w:rsidRPr="00345B2F">
        <w:rPr>
          <w:rFonts w:ascii="Times New Roman" w:hAnsi="Times New Roman" w:cs="Times New Roman"/>
          <w:sz w:val="24"/>
          <w:szCs w:val="24"/>
          <w:lang w:val="es-CL"/>
        </w:rPr>
        <w:t>Describan los pasos realizados para procesar el dataset: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br/>
        <w:t>- Limpieza de datos (tratamiento de valores nulos, escalado, normalización, etc.).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br/>
        <w:t>- Transformación de las secuencias a un formato adecuado para el modelo (ventanas de tiempo, tokenización, embeddings, etc.).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br/>
        <w:t>Dividan los datos en conjuntos de entrenamiento, validación y prueba.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br/>
        <w:t>Si es un dataset de texto, expliquen el uso de técnicas como Tokenizer o embeddings preentrenados.</w:t>
      </w:r>
    </w:p>
    <w:p w14:paraId="49A8632B" w14:textId="77777777" w:rsidR="0034032B" w:rsidRPr="00345B2F" w:rsidRDefault="00000000" w:rsidP="00345B2F">
      <w:pPr>
        <w:pStyle w:val="Ttulo3"/>
        <w:rPr>
          <w:rFonts w:ascii="Times New Roman" w:hAnsi="Times New Roman" w:cs="Times New Roman"/>
          <w:color w:val="auto"/>
          <w:sz w:val="24"/>
          <w:szCs w:val="24"/>
          <w:lang w:val="es-CL"/>
        </w:rPr>
      </w:pPr>
      <w:r w:rsidRPr="00345B2F">
        <w:rPr>
          <w:rFonts w:ascii="Times New Roman" w:hAnsi="Times New Roman" w:cs="Times New Roman"/>
          <w:color w:val="auto"/>
          <w:sz w:val="24"/>
          <w:szCs w:val="24"/>
          <w:lang w:val="es-CL"/>
        </w:rPr>
        <w:t>3. Diseño de la Red Neuronal Recurrente (15 puntos):</w:t>
      </w:r>
    </w:p>
    <w:p w14:paraId="5BF153C5" w14:textId="77777777" w:rsidR="0034032B" w:rsidRPr="00345B2F" w:rsidRDefault="00000000" w:rsidP="00345B2F">
      <w:pPr>
        <w:rPr>
          <w:rFonts w:ascii="Times New Roman" w:hAnsi="Times New Roman" w:cs="Times New Roman"/>
          <w:sz w:val="24"/>
          <w:szCs w:val="24"/>
          <w:lang w:val="es-CL"/>
        </w:rPr>
      </w:pPr>
      <w:r w:rsidRPr="00345B2F">
        <w:rPr>
          <w:rFonts w:ascii="Times New Roman" w:hAnsi="Times New Roman" w:cs="Times New Roman"/>
          <w:sz w:val="24"/>
          <w:szCs w:val="24"/>
          <w:lang w:val="es-CL"/>
        </w:rPr>
        <w:t>Construyan una RNN básica que incluya: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br/>
        <w:t>- Al menos una capa recurrente (LSTM, GRU o SimpleRNN).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br/>
        <w:t>- Una o más capas densas al final para la salida.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br/>
        <w:t>- Opcionalmente, incluyan dropout o regularización.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br/>
        <w:t>Justifiquen la elección de las arquitecturas y parámetros.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br/>
        <w:t>Presenten un resumen de la arquitectura del modelo.</w:t>
      </w:r>
    </w:p>
    <w:p w14:paraId="542793AB" w14:textId="77777777" w:rsidR="0034032B" w:rsidRPr="00345B2F" w:rsidRDefault="00000000" w:rsidP="00345B2F">
      <w:pPr>
        <w:pStyle w:val="Ttulo3"/>
        <w:rPr>
          <w:rFonts w:ascii="Times New Roman" w:hAnsi="Times New Roman" w:cs="Times New Roman"/>
          <w:color w:val="auto"/>
          <w:sz w:val="24"/>
          <w:szCs w:val="24"/>
          <w:lang w:val="es-CL"/>
        </w:rPr>
      </w:pPr>
      <w:r w:rsidRPr="00345B2F">
        <w:rPr>
          <w:rFonts w:ascii="Times New Roman" w:hAnsi="Times New Roman" w:cs="Times New Roman"/>
          <w:color w:val="auto"/>
          <w:sz w:val="24"/>
          <w:szCs w:val="24"/>
          <w:lang w:val="es-CL"/>
        </w:rPr>
        <w:t>4. Entrenamiento del Modelo (20 puntos):</w:t>
      </w:r>
    </w:p>
    <w:p w14:paraId="0D58DE91" w14:textId="77777777" w:rsidR="0034032B" w:rsidRPr="00345B2F" w:rsidRDefault="00000000" w:rsidP="00345B2F">
      <w:pPr>
        <w:rPr>
          <w:rFonts w:ascii="Times New Roman" w:hAnsi="Times New Roman" w:cs="Times New Roman"/>
          <w:sz w:val="24"/>
          <w:szCs w:val="24"/>
          <w:lang w:val="es-CL"/>
        </w:rPr>
      </w:pPr>
      <w:r w:rsidRPr="00345B2F">
        <w:rPr>
          <w:rFonts w:ascii="Times New Roman" w:hAnsi="Times New Roman" w:cs="Times New Roman"/>
          <w:sz w:val="24"/>
          <w:szCs w:val="24"/>
          <w:lang w:val="es-CL"/>
        </w:rPr>
        <w:t>Entrenen la red utilizando los datos de entrenamiento.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br/>
        <w:t>- Utilicen un optimizador adecuado (por ejemplo, Adam o RMSprop).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br/>
        <w:t>- Explique las métricas de evaluación utilizadas (precisión, pérdida, RMSE, etc.).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br/>
        <w:t>Presenten las curvas de pérdida y precisión durante el entrenamiento.</w:t>
      </w:r>
    </w:p>
    <w:p w14:paraId="255F132E" w14:textId="77777777" w:rsidR="0034032B" w:rsidRPr="00345B2F" w:rsidRDefault="00000000" w:rsidP="00345B2F">
      <w:pPr>
        <w:pStyle w:val="Ttulo3"/>
        <w:rPr>
          <w:rFonts w:ascii="Times New Roman" w:hAnsi="Times New Roman" w:cs="Times New Roman"/>
          <w:color w:val="auto"/>
          <w:sz w:val="24"/>
          <w:szCs w:val="24"/>
          <w:lang w:val="es-CL"/>
        </w:rPr>
      </w:pPr>
      <w:r w:rsidRPr="00345B2F">
        <w:rPr>
          <w:rFonts w:ascii="Times New Roman" w:hAnsi="Times New Roman" w:cs="Times New Roman"/>
          <w:color w:val="auto"/>
          <w:sz w:val="24"/>
          <w:szCs w:val="24"/>
          <w:lang w:val="es-CL"/>
        </w:rPr>
        <w:lastRenderedPageBreak/>
        <w:t>5. Evaluación y Pruebas del Modelo (15 puntos):</w:t>
      </w:r>
    </w:p>
    <w:p w14:paraId="4B6F8F85" w14:textId="77777777" w:rsidR="0034032B" w:rsidRPr="00345B2F" w:rsidRDefault="00000000" w:rsidP="00345B2F">
      <w:pPr>
        <w:rPr>
          <w:rFonts w:ascii="Times New Roman" w:hAnsi="Times New Roman" w:cs="Times New Roman"/>
          <w:sz w:val="24"/>
          <w:szCs w:val="24"/>
          <w:lang w:val="es-CL"/>
        </w:rPr>
      </w:pPr>
      <w:r w:rsidRPr="00345B2F">
        <w:rPr>
          <w:rFonts w:ascii="Times New Roman" w:hAnsi="Times New Roman" w:cs="Times New Roman"/>
          <w:sz w:val="24"/>
          <w:szCs w:val="24"/>
          <w:lang w:val="es-CL"/>
        </w:rPr>
        <w:t>Evalúen el modelo con los datos de prueba.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br/>
        <w:t>Presenten los resultados obtenidos utilizando métricas relevantes para el tipo de datos (por ejemplo, precisión, recall, F1-score o RMSE).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br/>
        <w:t>Interpreten los resultados obtenidos.</w:t>
      </w:r>
    </w:p>
    <w:p w14:paraId="11E1C9EB" w14:textId="77777777" w:rsidR="0034032B" w:rsidRPr="00345B2F" w:rsidRDefault="00000000" w:rsidP="00345B2F">
      <w:pPr>
        <w:pStyle w:val="Ttulo3"/>
        <w:rPr>
          <w:rFonts w:ascii="Times New Roman" w:hAnsi="Times New Roman" w:cs="Times New Roman"/>
          <w:color w:val="auto"/>
          <w:sz w:val="24"/>
          <w:szCs w:val="24"/>
          <w:lang w:val="es-CL"/>
        </w:rPr>
      </w:pPr>
      <w:r w:rsidRPr="00345B2F">
        <w:rPr>
          <w:rFonts w:ascii="Times New Roman" w:hAnsi="Times New Roman" w:cs="Times New Roman"/>
          <w:color w:val="auto"/>
          <w:sz w:val="24"/>
          <w:szCs w:val="24"/>
          <w:lang w:val="es-CL"/>
        </w:rPr>
        <w:t>6. Conclusiones y Posibles Mejoras (10 puntos):</w:t>
      </w:r>
    </w:p>
    <w:p w14:paraId="1E0C05BA" w14:textId="77777777" w:rsidR="0034032B" w:rsidRPr="00345B2F" w:rsidRDefault="00000000" w:rsidP="00345B2F">
      <w:pPr>
        <w:rPr>
          <w:rFonts w:ascii="Times New Roman" w:hAnsi="Times New Roman" w:cs="Times New Roman"/>
          <w:sz w:val="24"/>
          <w:szCs w:val="24"/>
          <w:lang w:val="es-CL"/>
        </w:rPr>
      </w:pPr>
      <w:r w:rsidRPr="00345B2F">
        <w:rPr>
          <w:rFonts w:ascii="Times New Roman" w:hAnsi="Times New Roman" w:cs="Times New Roman"/>
          <w:sz w:val="24"/>
          <w:szCs w:val="24"/>
          <w:lang w:val="es-CL"/>
        </w:rPr>
        <w:t>Redacten una conclusión breve sobre el desempeño de su modelo.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br/>
        <w:t>Mencionen posibles mejoras futuras (aumento de datos, ajuste de hiperparámetros, arquitecturas más complejas, etc.).</w:t>
      </w:r>
    </w:p>
    <w:p w14:paraId="4E4483BD" w14:textId="77777777" w:rsidR="0034032B" w:rsidRPr="00345B2F" w:rsidRDefault="00000000" w:rsidP="00345B2F">
      <w:pPr>
        <w:pStyle w:val="Ttulo3"/>
        <w:rPr>
          <w:rFonts w:ascii="Times New Roman" w:hAnsi="Times New Roman" w:cs="Times New Roman"/>
          <w:color w:val="auto"/>
          <w:sz w:val="24"/>
          <w:szCs w:val="24"/>
          <w:lang w:val="es-CL"/>
        </w:rPr>
      </w:pPr>
      <w:r w:rsidRPr="00345B2F">
        <w:rPr>
          <w:rFonts w:ascii="Times New Roman" w:hAnsi="Times New Roman" w:cs="Times New Roman"/>
          <w:color w:val="auto"/>
          <w:sz w:val="24"/>
          <w:szCs w:val="24"/>
          <w:lang w:val="es-CL"/>
        </w:rPr>
        <w:t>7. Presentación (5 puntos):</w:t>
      </w:r>
    </w:p>
    <w:p w14:paraId="357EDB54" w14:textId="77777777" w:rsidR="0034032B" w:rsidRPr="00345B2F" w:rsidRDefault="00000000" w:rsidP="00345B2F">
      <w:pPr>
        <w:rPr>
          <w:rFonts w:ascii="Times New Roman" w:hAnsi="Times New Roman" w:cs="Times New Roman"/>
          <w:sz w:val="24"/>
          <w:szCs w:val="24"/>
          <w:lang w:val="es-CL"/>
        </w:rPr>
      </w:pPr>
      <w:r w:rsidRPr="00345B2F">
        <w:rPr>
          <w:rFonts w:ascii="Times New Roman" w:hAnsi="Times New Roman" w:cs="Times New Roman"/>
          <w:sz w:val="24"/>
          <w:szCs w:val="24"/>
          <w:lang w:val="es-CL"/>
        </w:rPr>
        <w:t>El trabajo debe presentarse en un notebook bien documentado, con comentarios y explicaciones claras.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br/>
        <w:t>Incluyan código reproducible para todas las secciones.</w:t>
      </w:r>
    </w:p>
    <w:p w14:paraId="5EB0EE0B" w14:textId="77777777" w:rsidR="0034032B" w:rsidRPr="00345B2F" w:rsidRDefault="00000000" w:rsidP="00345B2F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CL"/>
        </w:rPr>
      </w:pPr>
      <w:r w:rsidRPr="00345B2F">
        <w:rPr>
          <w:rFonts w:ascii="Times New Roman" w:hAnsi="Times New Roman" w:cs="Times New Roman"/>
          <w:color w:val="auto"/>
          <w:sz w:val="24"/>
          <w:szCs w:val="24"/>
          <w:lang w:val="es-CL"/>
        </w:rPr>
        <w:t>Entrega</w:t>
      </w:r>
    </w:p>
    <w:p w14:paraId="44A9159B" w14:textId="772C7743" w:rsidR="0034032B" w:rsidRPr="00345B2F" w:rsidRDefault="00000000" w:rsidP="00345B2F">
      <w:pPr>
        <w:rPr>
          <w:rFonts w:ascii="Times New Roman" w:hAnsi="Times New Roman" w:cs="Times New Roman"/>
          <w:sz w:val="24"/>
          <w:szCs w:val="24"/>
          <w:lang w:val="es-CL"/>
        </w:rPr>
      </w:pPr>
      <w:r w:rsidRPr="00345B2F">
        <w:rPr>
          <w:rFonts w:ascii="Times New Roman" w:hAnsi="Times New Roman" w:cs="Times New Roman"/>
          <w:sz w:val="24"/>
          <w:szCs w:val="24"/>
          <w:lang w:val="es-CL"/>
        </w:rPr>
        <w:t>Fecha límite: 1</w:t>
      </w:r>
      <w:r w:rsidR="00345B2F">
        <w:rPr>
          <w:rFonts w:ascii="Times New Roman" w:hAnsi="Times New Roman" w:cs="Times New Roman"/>
          <w:sz w:val="24"/>
          <w:szCs w:val="24"/>
          <w:lang w:val="es-CL"/>
        </w:rPr>
        <w:t>4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t xml:space="preserve"> de enero, 11:59 horas.</w:t>
      </w:r>
      <w:r w:rsidRPr="00345B2F">
        <w:rPr>
          <w:rFonts w:ascii="Times New Roman" w:hAnsi="Times New Roman" w:cs="Times New Roman"/>
          <w:sz w:val="24"/>
          <w:szCs w:val="24"/>
          <w:lang w:val="es-CL"/>
        </w:rPr>
        <w:br/>
        <w:t>Suban el notebook a una plataforma de almacenamiento (por ejemplo, Google Drive) y entreguen el enlace compartido.</w:t>
      </w:r>
    </w:p>
    <w:sectPr w:rsidR="0034032B" w:rsidRPr="00345B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8797558">
    <w:abstractNumId w:val="8"/>
  </w:num>
  <w:num w:numId="2" w16cid:durableId="1909919332">
    <w:abstractNumId w:val="6"/>
  </w:num>
  <w:num w:numId="3" w16cid:durableId="491525588">
    <w:abstractNumId w:val="5"/>
  </w:num>
  <w:num w:numId="4" w16cid:durableId="1467429803">
    <w:abstractNumId w:val="4"/>
  </w:num>
  <w:num w:numId="5" w16cid:durableId="1574504297">
    <w:abstractNumId w:val="7"/>
  </w:num>
  <w:num w:numId="6" w16cid:durableId="2003700795">
    <w:abstractNumId w:val="3"/>
  </w:num>
  <w:num w:numId="7" w16cid:durableId="839542466">
    <w:abstractNumId w:val="2"/>
  </w:num>
  <w:num w:numId="8" w16cid:durableId="228351711">
    <w:abstractNumId w:val="1"/>
  </w:num>
  <w:num w:numId="9" w16cid:durableId="1271670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A77"/>
    <w:rsid w:val="0029639D"/>
    <w:rsid w:val="00326F90"/>
    <w:rsid w:val="0034032B"/>
    <w:rsid w:val="00345B2F"/>
    <w:rsid w:val="00A334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500EC1"/>
  <w14:defaultImageDpi w14:val="300"/>
  <w15:docId w15:val="{07AFB4B7-E08E-45C9-8B4F-5DED3ACC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MIRANDA OLAVARRIA</cp:lastModifiedBy>
  <cp:revision>3</cp:revision>
  <dcterms:created xsi:type="dcterms:W3CDTF">2013-12-23T23:15:00Z</dcterms:created>
  <dcterms:modified xsi:type="dcterms:W3CDTF">2025-01-07T23:49:00Z</dcterms:modified>
  <cp:category/>
</cp:coreProperties>
</file>